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8675" w14:textId="77777777" w:rsidR="00384E71" w:rsidRDefault="00000000">
      <w:pPr>
        <w:pStyle w:val="Title"/>
      </w:pPr>
      <w:r>
        <w:t>Computer Vision Task Summary</w:t>
      </w:r>
    </w:p>
    <w:p w14:paraId="513C1C1B" w14:textId="77777777" w:rsidR="00384E71" w:rsidRDefault="00000000">
      <w:pPr>
        <w:pStyle w:val="Heading1"/>
      </w:pPr>
      <w:r>
        <w:t>Question 1</w:t>
      </w:r>
    </w:p>
    <w:p w14:paraId="0A0F1D57" w14:textId="1A01AC31" w:rsidR="00384E71" w:rsidRDefault="00000000">
      <w:r>
        <w:br/>
        <w:t xml:space="preserve">This question involved image processing tasks. The outputs indicate dimensions and computed array values, </w:t>
      </w:r>
      <w:r>
        <w:br/>
        <w:t xml:space="preserve">suggesting operations such as image transformation or analysis. </w:t>
      </w:r>
    </w:p>
    <w:p w14:paraId="7913707B" w14:textId="66621731" w:rsidR="00720E8E" w:rsidRDefault="00720E8E">
      <w:r>
        <w:t>Open the Question 1 folder and run the code, the Output is saved with the code in the .</w:t>
      </w:r>
      <w:proofErr w:type="spellStart"/>
      <w:r w:rsidRPr="00720E8E">
        <w:t>ipynb</w:t>
      </w:r>
      <w:proofErr w:type="spellEnd"/>
      <w:r w:rsidR="008420ED">
        <w:t xml:space="preserve"> </w:t>
      </w:r>
      <w:r>
        <w:t>file</w:t>
      </w:r>
      <w:r w:rsidR="008420ED">
        <w:br/>
      </w:r>
      <w:r w:rsidR="008420ED">
        <w:br/>
        <w:t xml:space="preserve">OUTPUT of Gradient Magnitude </w:t>
      </w:r>
    </w:p>
    <w:p w14:paraId="1CBD188F" w14:textId="77777777" w:rsidR="008420ED" w:rsidRPr="008420ED" w:rsidRDefault="008420ED" w:rsidP="008420ED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20ED">
        <w:rPr>
          <w:rFonts w:ascii="var(--jp-code-font-family)" w:eastAsia="Times New Roman" w:hAnsi="var(--jp-code-font-family)" w:cs="Courier New"/>
          <w:sz w:val="20"/>
          <w:szCs w:val="20"/>
        </w:rPr>
        <w:t>array([12.72792206, 18.        , 12.72792206, ..., 27.78488798,</w:t>
      </w:r>
    </w:p>
    <w:p w14:paraId="1D63DC33" w14:textId="77777777" w:rsidR="008420ED" w:rsidRPr="008420ED" w:rsidRDefault="008420ED" w:rsidP="008420ED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420ED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33.37663854, 19.79898987])</w:t>
      </w:r>
    </w:p>
    <w:p w14:paraId="4DADFAA4" w14:textId="77777777" w:rsidR="008420ED" w:rsidRDefault="008420ED"/>
    <w:p w14:paraId="0DFE9C6F" w14:textId="00981B75" w:rsidR="008420ED" w:rsidRDefault="008420ED">
      <w:r>
        <w:t xml:space="preserve">OUTPUT of Direction </w:t>
      </w:r>
    </w:p>
    <w:p w14:paraId="3E424D73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array([1.57079633, 2.35619449, 1.23787305, ..., 3.1062092 , 3.09212808,</w:t>
      </w:r>
    </w:p>
    <w:p w14:paraId="10A1FAEA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3.07502449])</w:t>
      </w:r>
    </w:p>
    <w:p w14:paraId="2724148B" w14:textId="77777777" w:rsidR="008420ED" w:rsidRDefault="008420ED"/>
    <w:p w14:paraId="2495237A" w14:textId="77777777" w:rsidR="00384E71" w:rsidRDefault="00000000">
      <w:pPr>
        <w:pStyle w:val="Heading1"/>
      </w:pPr>
      <w:r>
        <w:t>Question 2</w:t>
      </w:r>
    </w:p>
    <w:p w14:paraId="33D1BF71" w14:textId="5C209BC6" w:rsidR="008420ED" w:rsidRDefault="00000000">
      <w:r>
        <w:br/>
        <w:t>Focused on the execution of clustering algorithms with numerical arrays as outputs</w:t>
      </w:r>
      <w:r w:rsidR="004D29D5">
        <w:t>.</w:t>
      </w:r>
      <w:r w:rsidR="008420ED">
        <w:br/>
      </w:r>
      <w:r w:rsidR="008420ED">
        <w:br/>
      </w:r>
      <w:r w:rsidR="008420ED">
        <w:br/>
        <w:t>OUTPUT</w:t>
      </w:r>
    </w:p>
    <w:p w14:paraId="5ADB67C4" w14:textId="77777777" w:rsidR="008420ED" w:rsidRDefault="008420ED"/>
    <w:p w14:paraId="7BDDCAF0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For 1,1 Division :</w:t>
      </w:r>
    </w:p>
    <w:p w14:paraId="06BF60F6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[ 9. 11. 14. 19. 13.  8. 13.  5.  4.  9.]</w:t>
      </w:r>
    </w:p>
    <w:p w14:paraId="76F775EF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For 2,2 Division :</w:t>
      </w:r>
    </w:p>
    <w:p w14:paraId="0E74575A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[1. 4. 4. 6. 2. 1. 2. 0. 0. 1. 1. 6. 8. 1. 0. 1. 0. 2. 2. 2. 3. 1. 2. 9.</w:t>
      </w:r>
    </w:p>
    <w:p w14:paraId="2047BF2F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5. 2. 5. 0. 2. 3. 4. 0. 0. 3. 6. 4. 6. 3. 0. 3.]</w:t>
      </w:r>
    </w:p>
    <w:p w14:paraId="7B7E3D58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For 2,3 Division :</w:t>
      </w:r>
    </w:p>
    <w:p w14:paraId="35045FEA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[0. 4. 4. 2. 1. 0. 1. 0. 0. 1. 2. 1. 2. 4. 1. 2. 1. 0. 1. 0. 0. 5. 6. 1.</w:t>
      </w:r>
    </w:p>
    <w:p w14:paraId="03E07319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0. 0. 0. 2. 1. 2. 0. 0. 0. 3. 3. 0. 2. 0. 1. 1. 4. 1. 2. 6. 3. 3. 4. 0.</w:t>
      </w:r>
    </w:p>
    <w:p w14:paraId="4350FBE7" w14:textId="1E0F62E4" w:rsidR="008420ED" w:rsidRP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1. 4. 3. 0. 0. 3. 5. 3. 5. 3. 0. 1.]</w:t>
      </w:r>
    </w:p>
    <w:p w14:paraId="0324A52D" w14:textId="77777777" w:rsidR="00384E71" w:rsidRDefault="00000000">
      <w:pPr>
        <w:pStyle w:val="Heading1"/>
      </w:pPr>
      <w:r>
        <w:lastRenderedPageBreak/>
        <w:t>Question 3</w:t>
      </w:r>
    </w:p>
    <w:p w14:paraId="2FE16CB7" w14:textId="3ACA868B" w:rsidR="00384E71" w:rsidRDefault="00000000">
      <w:r>
        <w:br/>
        <w:t xml:space="preserve">Provided a numerical output resembling a transformation matrix. This is typically associated with operations </w:t>
      </w:r>
      <w:r>
        <w:br/>
        <w:t xml:space="preserve">like rotation, scaling, translation, or shearing in the context of computer vision tasks. </w:t>
      </w:r>
    </w:p>
    <w:p w14:paraId="5EC3EB6D" w14:textId="77777777" w:rsidR="008420ED" w:rsidRDefault="008420ED"/>
    <w:p w14:paraId="5A886A11" w14:textId="7F6D457A" w:rsidR="008420ED" w:rsidRDefault="008420ED">
      <w:r>
        <w:t>OUTPUT:</w:t>
      </w:r>
    </w:p>
    <w:p w14:paraId="0A647435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   0.70710678   -0.70710678  643.61612368]</w:t>
      </w:r>
    </w:p>
    <w:p w14:paraId="4ACACDF9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 0.70710678    0.70710678 -153.24637476]</w:t>
      </w:r>
    </w:p>
    <w:p w14:paraId="614CB68D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 0.            0.            1.        ]]</w:t>
      </w:r>
    </w:p>
    <w:p w14:paraId="1A35127B" w14:textId="77777777" w:rsidR="008420ED" w:rsidRDefault="008420ED"/>
    <w:p w14:paraId="76147941" w14:textId="77777777" w:rsidR="00384E71" w:rsidRDefault="00000000">
      <w:pPr>
        <w:pStyle w:val="Heading1"/>
      </w:pPr>
      <w:r>
        <w:t>Question 4</w:t>
      </w:r>
    </w:p>
    <w:p w14:paraId="1EC8C804" w14:textId="17ADFED3" w:rsidR="008420ED" w:rsidRDefault="00000000">
      <w:r>
        <w:br/>
        <w:t xml:space="preserve">Showed extensive training logs indicating the progress of model training over epochs. The final output </w:t>
      </w:r>
      <w:r>
        <w:br/>
        <w:t>mentioned "Finished training and saved model weights," suggesting that model weights were saved,</w:t>
      </w:r>
      <w:r w:rsidR="004D29D5">
        <w:t>.</w:t>
      </w:r>
    </w:p>
    <w:p w14:paraId="63D704DC" w14:textId="3708A4F1" w:rsidR="008420ED" w:rsidRDefault="008420ED">
      <w:r>
        <w:t>OUTPUT:</w:t>
      </w:r>
    </w:p>
    <w:p w14:paraId="31DF9ED9" w14:textId="77777777" w:rsidR="008420ED" w:rsidRDefault="008420ED"/>
    <w:p w14:paraId="7BC8654A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[6912/8000 (86%)]</w:t>
      </w:r>
      <w:r>
        <w:rPr>
          <w:rFonts w:ascii="var(--jp-code-font-family)" w:hAnsi="var(--jp-code-font-family)"/>
        </w:rPr>
        <w:tab/>
        <w:t>Loss: 0.666756</w:t>
      </w:r>
    </w:p>
    <w:p w14:paraId="51E2C1CA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[6976/8000 (87%)]</w:t>
      </w:r>
      <w:r>
        <w:rPr>
          <w:rFonts w:ascii="var(--jp-code-font-family)" w:hAnsi="var(--jp-code-font-family)"/>
        </w:rPr>
        <w:tab/>
        <w:t>Loss: 0.639180</w:t>
      </w:r>
    </w:p>
    <w:p w14:paraId="0331509B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[7040/8000 (88%)]</w:t>
      </w:r>
      <w:r>
        <w:rPr>
          <w:rFonts w:ascii="var(--jp-code-font-family)" w:hAnsi="var(--jp-code-font-family)"/>
        </w:rPr>
        <w:tab/>
        <w:t>Loss: 0.896807</w:t>
      </w:r>
    </w:p>
    <w:p w14:paraId="15EE0535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[7104/8000 (89%)]</w:t>
      </w:r>
      <w:r>
        <w:rPr>
          <w:rFonts w:ascii="var(--jp-code-font-family)" w:hAnsi="var(--jp-code-font-family)"/>
        </w:rPr>
        <w:tab/>
        <w:t>Loss: 0.743212</w:t>
      </w:r>
    </w:p>
    <w:p w14:paraId="674A6CE3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[7168/8000 (90%)]</w:t>
      </w:r>
      <w:r>
        <w:rPr>
          <w:rFonts w:ascii="var(--jp-code-font-family)" w:hAnsi="var(--jp-code-font-family)"/>
        </w:rPr>
        <w:tab/>
        <w:t>Loss: 1.093118</w:t>
      </w:r>
    </w:p>
    <w:p w14:paraId="2D403EDF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[7232/8000 (90%)]</w:t>
      </w:r>
      <w:r>
        <w:rPr>
          <w:rFonts w:ascii="var(--jp-code-font-family)" w:hAnsi="var(--jp-code-font-family)"/>
        </w:rPr>
        <w:tab/>
        <w:t>Loss: 0.779465</w:t>
      </w:r>
    </w:p>
    <w:p w14:paraId="14B8B4E6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[7296/8000 (91%)]</w:t>
      </w:r>
      <w:r>
        <w:rPr>
          <w:rFonts w:ascii="var(--jp-code-font-family)" w:hAnsi="var(--jp-code-font-family)"/>
        </w:rPr>
        <w:tab/>
        <w:t>Loss: 0.881436</w:t>
      </w:r>
    </w:p>
    <w:p w14:paraId="0D00A4C3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[7360/8000 (92%)]</w:t>
      </w:r>
      <w:r>
        <w:rPr>
          <w:rFonts w:ascii="var(--jp-code-font-family)" w:hAnsi="var(--jp-code-font-family)"/>
        </w:rPr>
        <w:tab/>
        <w:t>Loss: 0.842165</w:t>
      </w:r>
    </w:p>
    <w:p w14:paraId="6CBD9212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[7424/8000 (93%)]</w:t>
      </w:r>
      <w:r>
        <w:rPr>
          <w:rFonts w:ascii="var(--jp-code-font-family)" w:hAnsi="var(--jp-code-font-family)"/>
        </w:rPr>
        <w:tab/>
        <w:t>Loss: 0.896738</w:t>
      </w:r>
    </w:p>
    <w:p w14:paraId="3F99B673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[7488/8000 (94%)]</w:t>
      </w:r>
      <w:r>
        <w:rPr>
          <w:rFonts w:ascii="var(--jp-code-font-family)" w:hAnsi="var(--jp-code-font-family)"/>
        </w:rPr>
        <w:tab/>
        <w:t>Loss: 0.955606</w:t>
      </w:r>
    </w:p>
    <w:p w14:paraId="06F921A3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[7552/8000 (94%)]</w:t>
      </w:r>
      <w:r>
        <w:rPr>
          <w:rFonts w:ascii="var(--jp-code-font-family)" w:hAnsi="var(--jp-code-font-family)"/>
        </w:rPr>
        <w:tab/>
        <w:t>Loss: 0.952188</w:t>
      </w:r>
    </w:p>
    <w:p w14:paraId="1E8C251C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[7616/8000 (95%)]</w:t>
      </w:r>
      <w:r>
        <w:rPr>
          <w:rFonts w:ascii="var(--jp-code-font-family)" w:hAnsi="var(--jp-code-font-family)"/>
        </w:rPr>
        <w:tab/>
        <w:t>Loss: 0.773583</w:t>
      </w:r>
    </w:p>
    <w:p w14:paraId="0178742C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[7680/8000 (96%)]</w:t>
      </w:r>
      <w:r>
        <w:rPr>
          <w:rFonts w:ascii="var(--jp-code-font-family)" w:hAnsi="var(--jp-code-font-family)"/>
        </w:rPr>
        <w:tab/>
        <w:t>Loss: 0.737092</w:t>
      </w:r>
    </w:p>
    <w:p w14:paraId="050D7D07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[7744/8000 (97%)]</w:t>
      </w:r>
      <w:r>
        <w:rPr>
          <w:rFonts w:ascii="var(--jp-code-font-family)" w:hAnsi="var(--jp-code-font-family)"/>
        </w:rPr>
        <w:tab/>
        <w:t>Loss: 0.770900</w:t>
      </w:r>
    </w:p>
    <w:p w14:paraId="71821C21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[7808/8000 (98%)]</w:t>
      </w:r>
      <w:r>
        <w:rPr>
          <w:rFonts w:ascii="var(--jp-code-font-family)" w:hAnsi="var(--jp-code-font-family)"/>
        </w:rPr>
        <w:tab/>
        <w:t>Loss: 0.999413</w:t>
      </w:r>
    </w:p>
    <w:p w14:paraId="277E183B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[7872/8000 (98%)]</w:t>
      </w:r>
      <w:r>
        <w:rPr>
          <w:rFonts w:ascii="var(--jp-code-font-family)" w:hAnsi="var(--jp-code-font-family)"/>
        </w:rPr>
        <w:tab/>
        <w:t>Loss: 0.944519</w:t>
      </w:r>
    </w:p>
    <w:p w14:paraId="2B745BC9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 Epoch: 49 [7936/8000 (99%)]</w:t>
      </w:r>
      <w:r>
        <w:rPr>
          <w:rFonts w:ascii="var(--jp-code-font-family)" w:hAnsi="var(--jp-code-font-family)"/>
        </w:rPr>
        <w:tab/>
        <w:t>Loss: 1.109933</w:t>
      </w:r>
    </w:p>
    <w:p w14:paraId="29F20B62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Finished training and saved model weights</w:t>
      </w:r>
    </w:p>
    <w:p w14:paraId="67F3E07B" w14:textId="77777777" w:rsidR="008420ED" w:rsidRDefault="008420ED"/>
    <w:p w14:paraId="52E8FD98" w14:textId="77777777" w:rsidR="00852606" w:rsidRDefault="00852606" w:rsidP="00852606">
      <w:pPr>
        <w:pStyle w:val="Heading1"/>
      </w:pPr>
      <w:r>
        <w:lastRenderedPageBreak/>
        <w:t>Question 5 and 6</w:t>
      </w:r>
    </w:p>
    <w:p w14:paraId="57BAD892" w14:textId="77777777" w:rsidR="008420ED" w:rsidRDefault="00852606" w:rsidP="00852606">
      <w:r>
        <w:br/>
        <w:t>- The model's accuracy on the validation images for Question 5 is reported as 65.35%.</w:t>
      </w:r>
      <w:r>
        <w:br/>
        <w:t xml:space="preserve">- A confusion matrix was also provided, which is essential for understanding the model's performance </w:t>
      </w:r>
      <w:r>
        <w:br/>
        <w:t>across different classes. This matrix shows the precision of predictions for each class.</w:t>
      </w:r>
    </w:p>
    <w:p w14:paraId="1B541F3D" w14:textId="77777777" w:rsidR="008420ED" w:rsidRDefault="008420ED" w:rsidP="00852606"/>
    <w:p w14:paraId="3567C5BA" w14:textId="24AB97B6" w:rsidR="008420ED" w:rsidRDefault="008420ED" w:rsidP="00852606">
      <w:r>
        <w:t>OUTPUT of 5 :</w:t>
      </w:r>
    </w:p>
    <w:p w14:paraId="3FC6DF0E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the model on the validation images: 65.35%</w:t>
      </w:r>
    </w:p>
    <w:p w14:paraId="4B67E7EA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[0 0 0 ... 9 9 8]</w:t>
      </w:r>
    </w:p>
    <w:p w14:paraId="5D3B3FA5" w14:textId="019F073B" w:rsidR="008420ED" w:rsidRDefault="00852606" w:rsidP="00852606">
      <w:r>
        <w:br/>
      </w:r>
      <w:r w:rsidR="008420ED">
        <w:t>OUTPUT of 6 :</w:t>
      </w:r>
    </w:p>
    <w:p w14:paraId="012BE640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[[163  10  11   0   1   0   1   0   7   7]</w:t>
      </w:r>
    </w:p>
    <w:p w14:paraId="0C2CD954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[ 14 116   1  16  11  13   2  26   0   1]</w:t>
      </w:r>
    </w:p>
    <w:p w14:paraId="2F9A2836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1   3 170   0   0   0   4   0   0  22]</w:t>
      </w:r>
    </w:p>
    <w:p w14:paraId="4805638A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1  23   2  80  29  21   8  34   1   1]</w:t>
      </w:r>
    </w:p>
    <w:p w14:paraId="11C88502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2  13   0  14 110   9  24  26   1   1]</w:t>
      </w:r>
    </w:p>
    <w:p w14:paraId="54A34DAE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 8   0  20  23  74  34  40   0   1]</w:t>
      </w:r>
    </w:p>
    <w:p w14:paraId="17E7EFA5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1   3   2   2  12  21 151   7   0   1]</w:t>
      </w:r>
    </w:p>
    <w:p w14:paraId="37E141D7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 12   0   9  13  18   4 144   0   0]</w:t>
      </w:r>
    </w:p>
    <w:p w14:paraId="57A7B816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[ 16   4   2   2   0   1   0   0 150  25]</w:t>
      </w:r>
    </w:p>
    <w:p w14:paraId="584DFBCF" w14:textId="77777777" w:rsidR="008420ED" w:rsidRDefault="008420ED" w:rsidP="008420ED">
      <w:pPr>
        <w:pStyle w:val="HTMLPreformatted"/>
        <w:shd w:val="clear" w:color="auto" w:fill="282828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5   0  23   3   1   0   7   0  12 149]]</w:t>
      </w:r>
    </w:p>
    <w:p w14:paraId="0A7C9C1E" w14:textId="4CE52438" w:rsidR="00384E71" w:rsidRDefault="00384E71"/>
    <w:p w14:paraId="697DD4C8" w14:textId="77777777" w:rsidR="00384E71" w:rsidRDefault="00000000">
      <w:pPr>
        <w:pStyle w:val="Heading1"/>
      </w:pPr>
      <w:r>
        <w:t>MAPE Score for Question 7</w:t>
      </w:r>
    </w:p>
    <w:p w14:paraId="329699E9" w14:textId="77777777" w:rsidR="00460859" w:rsidRPr="00460859" w:rsidRDefault="00000000" w:rsidP="0046085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br/>
        <w:t>- **MAPE Score**: [</w:t>
      </w:r>
      <w:r w:rsidR="008420ED">
        <w:t xml:space="preserve"> </w:t>
      </w:r>
      <w:r w:rsidR="00460859">
        <w:t>53.78%</w:t>
      </w:r>
      <w:r>
        <w:t>]</w:t>
      </w:r>
      <w:r>
        <w:br/>
      </w:r>
      <w:r w:rsidR="00460859">
        <w:br/>
      </w:r>
      <w:r w:rsidR="00460859">
        <w:br/>
        <w:t xml:space="preserve">Output : </w:t>
      </w:r>
      <w:r w:rsidR="00460859">
        <w:br/>
      </w:r>
      <w:r w:rsidR="00460859">
        <w:br/>
      </w:r>
      <w:r w:rsidR="00460859">
        <w:br/>
      </w:r>
      <w:r w:rsidR="00460859">
        <w:br/>
      </w:r>
      <w:r w:rsidR="00460859">
        <w:br/>
      </w:r>
      <w:r w:rsidR="00460859">
        <w:br/>
      </w:r>
      <w:r w:rsidR="00460859"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Counts per class: [[15  0  0]</w:t>
      </w:r>
    </w:p>
    <w:p w14:paraId="569B3E95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[10  0  0]</w:t>
      </w:r>
    </w:p>
    <w:p w14:paraId="1CBCCA26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[ 2  0  0]</w:t>
      </w:r>
    </w:p>
    <w:p w14:paraId="11A3DC7D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[ 3  0  0]</w:t>
      </w:r>
    </w:p>
    <w:p w14:paraId="564E623A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[10  0  0]</w:t>
      </w:r>
    </w:p>
    <w:p w14:paraId="181B3B77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[10  0  0]</w:t>
      </w:r>
    </w:p>
    <w:p w14:paraId="67C50963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[ 4  0  0]</w:t>
      </w:r>
    </w:p>
    <w:p w14:paraId="0D060DE9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[14  0  0]</w:t>
      </w:r>
    </w:p>
    <w:p w14:paraId="3C50492F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 [ 1  0  1]</w:t>
      </w:r>
    </w:p>
    <w:p w14:paraId="6F1469FC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[ 6  0  0]</w:t>
      </w:r>
    </w:p>
    <w:p w14:paraId="7D32E78C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[ 9  0  0]</w:t>
      </w:r>
    </w:p>
    <w:p w14:paraId="24E9E191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[ 1  0  0]</w:t>
      </w:r>
    </w:p>
    <w:p w14:paraId="3B7F4D52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[ 6  0  0]</w:t>
      </w:r>
    </w:p>
    <w:p w14:paraId="1DC60DDF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[ 2  0  0]</w:t>
      </w:r>
    </w:p>
    <w:p w14:paraId="520ED7A3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[ 7  0  0]</w:t>
      </w:r>
    </w:p>
    <w:p w14:paraId="1E7367D3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[13  0  0]</w:t>
      </w:r>
    </w:p>
    <w:p w14:paraId="4C62DACD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[19  0  1]</w:t>
      </w:r>
    </w:p>
    <w:p w14:paraId="0770B973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[ 1  0  0]</w:t>
      </w:r>
    </w:p>
    <w:p w14:paraId="0A87357D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[ 6  0  0]</w:t>
      </w:r>
    </w:p>
    <w:p w14:paraId="001BC58B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[10  0  0]</w:t>
      </w:r>
    </w:p>
    <w:p w14:paraId="447623C3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[12  0  0]</w:t>
      </w:r>
    </w:p>
    <w:p w14:paraId="0346C783" w14:textId="77777777" w:rsidR="00460859" w:rsidRPr="00460859" w:rsidRDefault="00460859" w:rsidP="0046085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[ 1  0  0]</w:t>
      </w:r>
    </w:p>
    <w:p w14:paraId="1B58EB1A" w14:textId="4D609C05" w:rsidR="00384E71" w:rsidRDefault="00460859" w:rsidP="00460859">
      <w:r w:rsidRPr="0046085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[ 1  0  0]</w:t>
      </w:r>
    </w:p>
    <w:p w14:paraId="5E557985" w14:textId="5238331E" w:rsidR="00384E71" w:rsidRDefault="00000000">
      <w:r>
        <w:br/>
      </w:r>
    </w:p>
    <w:sectPr w:rsidR="00384E71" w:rsidSect="000014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8121169">
    <w:abstractNumId w:val="8"/>
  </w:num>
  <w:num w:numId="2" w16cid:durableId="1585148295">
    <w:abstractNumId w:val="6"/>
  </w:num>
  <w:num w:numId="3" w16cid:durableId="1563099981">
    <w:abstractNumId w:val="5"/>
  </w:num>
  <w:num w:numId="4" w16cid:durableId="491528318">
    <w:abstractNumId w:val="4"/>
  </w:num>
  <w:num w:numId="5" w16cid:durableId="1257055591">
    <w:abstractNumId w:val="7"/>
  </w:num>
  <w:num w:numId="6" w16cid:durableId="1126775327">
    <w:abstractNumId w:val="3"/>
  </w:num>
  <w:num w:numId="7" w16cid:durableId="1856995224">
    <w:abstractNumId w:val="2"/>
  </w:num>
  <w:num w:numId="8" w16cid:durableId="541750085">
    <w:abstractNumId w:val="1"/>
  </w:num>
  <w:num w:numId="9" w16cid:durableId="208163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499"/>
    <w:rsid w:val="00034616"/>
    <w:rsid w:val="0006063C"/>
    <w:rsid w:val="0015074B"/>
    <w:rsid w:val="0029639D"/>
    <w:rsid w:val="00326F90"/>
    <w:rsid w:val="00381E59"/>
    <w:rsid w:val="00384E71"/>
    <w:rsid w:val="00460859"/>
    <w:rsid w:val="00461FF6"/>
    <w:rsid w:val="004D29D5"/>
    <w:rsid w:val="00720E8E"/>
    <w:rsid w:val="008420ED"/>
    <w:rsid w:val="00852606"/>
    <w:rsid w:val="00AA1D8D"/>
    <w:rsid w:val="00B47730"/>
    <w:rsid w:val="00CB0664"/>
    <w:rsid w:val="00D979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4BABDA"/>
  <w14:defaultImageDpi w14:val="300"/>
  <w15:docId w15:val="{8462A94C-56B0-4DFC-9D5A-ABF13469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42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0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3919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kunal debroy</cp:lastModifiedBy>
  <cp:revision>10</cp:revision>
  <dcterms:created xsi:type="dcterms:W3CDTF">2013-12-23T23:15:00Z</dcterms:created>
  <dcterms:modified xsi:type="dcterms:W3CDTF">2024-03-09T00:49:00Z</dcterms:modified>
  <cp:category/>
</cp:coreProperties>
</file>